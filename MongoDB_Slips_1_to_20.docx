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Practical Slips Solutions (Slips 1 to 20)</w:t>
      </w:r>
    </w:p>
    <w:p>
      <w:pPr>
        <w:pStyle w:val="Heading1"/>
      </w:pPr>
      <w:r>
        <w:t>Slip 1</w:t>
      </w:r>
    </w:p>
    <w:p>
      <w:r>
        <w:t>Create database: StudentDB</w:t>
      </w:r>
    </w:p>
    <w:p>
      <w:r>
        <w:t>use StudentDB</w:t>
      </w:r>
    </w:p>
    <w:p>
      <w:r>
        <w:t>Create collection: Student with fields: roll_no, name, percentage</w:t>
      </w:r>
    </w:p>
    <w:p>
      <w:r>
        <w:t>db.createCollection("Student")</w:t>
        <w:br/>
        <w:t>db.Student.insertMany([</w:t>
        <w:br/>
        <w:t xml:space="preserve">  { roll_no: 1, name: "Amit", percentage: 85 },</w:t>
        <w:br/>
        <w:t xml:space="preserve">  { roll_no: 2, name: "Sneha", percentage: 92 },</w:t>
        <w:br/>
        <w:t xml:space="preserve">  { roll_no: 3, name: "Ravi", percentage: 76 },</w:t>
        <w:br/>
        <w:t xml:space="preserve">  { roll_no: 4, name: "Meena", percentage: 88 },</w:t>
        <w:br/>
        <w:t xml:space="preserve">  { roll_no: 5, name: "John", percentage: 67 }</w:t>
        <w:br/>
        <w:t>])</w:t>
      </w:r>
    </w:p>
    <w:p>
      <w:r>
        <w:t>Show all students</w:t>
      </w:r>
    </w:p>
    <w:p>
      <w:r>
        <w:t>db.Student.find()</w:t>
      </w:r>
    </w:p>
    <w:p>
      <w:r>
        <w:t>Students with percentage &gt; 80</w:t>
      </w:r>
    </w:p>
    <w:p>
      <w:r>
        <w:t>db.Student.find({ percentage: { $gt: 80 } })</w:t>
      </w:r>
    </w:p>
    <w:p>
      <w:pPr>
        <w:pStyle w:val="Heading1"/>
      </w:pPr>
      <w:r>
        <w:t>Slip 2</w:t>
      </w:r>
    </w:p>
    <w:p>
      <w:r>
        <w:t>Create database: CompanyDB</w:t>
      </w:r>
    </w:p>
    <w:p>
      <w:r>
        <w:t>use CompanyDB</w:t>
      </w:r>
    </w:p>
    <w:p>
      <w:r>
        <w:t>Collection: Employee with fields: eid, name, salary, department</w:t>
      </w:r>
    </w:p>
    <w:p>
      <w:r>
        <w:t>db.createCollection("Employee")</w:t>
        <w:br/>
        <w:t>db.Employee.insertMany([</w:t>
        <w:br/>
        <w:t xml:space="preserve">  { eid: 1, name: "Amit", salary: 35000, department: "HR" },</w:t>
        <w:br/>
        <w:t xml:space="preserve">  { eid: 2, name: "Sneha", salary: 42000, department: "IT" },</w:t>
        <w:br/>
        <w:t xml:space="preserve">  { eid: 3, name: "Ravi", salary: 30000, department: "Sales" },</w:t>
        <w:br/>
        <w:t xml:space="preserve">  { eid: 4, name: "Meena", salary: 39000, department: "IT" },</w:t>
        <w:br/>
        <w:t xml:space="preserve">  { eid: 5, name: "John", salary: 28000, department: "HR" }</w:t>
        <w:br/>
        <w:t>])</w:t>
      </w:r>
    </w:p>
    <w:p>
      <w:r>
        <w:t>Show all employees</w:t>
      </w:r>
    </w:p>
    <w:p>
      <w:r>
        <w:t>db.Employee.find()</w:t>
      </w:r>
    </w:p>
    <w:p>
      <w:r>
        <w:t>Employees with salary &gt; 35000</w:t>
      </w:r>
    </w:p>
    <w:p>
      <w:r>
        <w:t>db.Employee.find({ salary: { $gt: 35000 } })</w:t>
      </w:r>
    </w:p>
    <w:p>
      <w:r>
        <w:t>IT department employees</w:t>
      </w:r>
    </w:p>
    <w:p>
      <w:r>
        <w:t>db.Employee.find({ department: "IT" })</w:t>
      </w:r>
    </w:p>
    <w:p>
      <w:pPr>
        <w:pStyle w:val="Heading1"/>
      </w:pPr>
      <w:r>
        <w:t>Slip 3</w:t>
      </w:r>
    </w:p>
    <w:p>
      <w:r>
        <w:t>Create database: HospitalDB</w:t>
      </w:r>
    </w:p>
    <w:p>
      <w:r>
        <w:t>use HospitalDB</w:t>
      </w:r>
    </w:p>
    <w:p>
      <w:r>
        <w:t>Collection: Patient with fields: pid, name, age, disease</w:t>
      </w:r>
    </w:p>
    <w:p>
      <w:r>
        <w:t>db.createCollection("Patient")</w:t>
        <w:br/>
        <w:t>db.Patient.insertMany([</w:t>
        <w:br/>
        <w:t xml:space="preserve">  { pid: 1, name: "Anil", age: 45, disease: "Diabetes" },</w:t>
        <w:br/>
        <w:t xml:space="preserve">  { pid: 2, name: "Seema", age: 29, disease: "Flu" },</w:t>
        <w:br/>
        <w:t xml:space="preserve">  { pid: 3, name: "Ravi", age: 34, disease: "Asthma" },</w:t>
        <w:br/>
        <w:t xml:space="preserve">  { pid: 4, name: "Meena", age: 25, disease: "Fever" },</w:t>
        <w:br/>
        <w:t xml:space="preserve">  { pid: 5, name: "Vikram", age: 60, disease: "Hypertension" }</w:t>
        <w:br/>
        <w:t>])</w:t>
      </w:r>
    </w:p>
    <w:p>
      <w:r>
        <w:t>Show all patients</w:t>
      </w:r>
    </w:p>
    <w:p>
      <w:r>
        <w:t>db.Patient.find()</w:t>
      </w:r>
    </w:p>
    <w:p>
      <w:r>
        <w:t>Patients above age 30</w:t>
      </w:r>
    </w:p>
    <w:p>
      <w:r>
        <w:t>db.Patient.find({ age: { $gt: 30 } })</w:t>
      </w:r>
    </w:p>
    <w:p>
      <w:pPr>
        <w:pStyle w:val="Heading1"/>
      </w:pPr>
      <w:r>
        <w:t>Slip 4</w:t>
      </w:r>
    </w:p>
    <w:p>
      <w:r>
        <w:t>Create database: ProductDB</w:t>
      </w:r>
    </w:p>
    <w:p>
      <w:r>
        <w:t>use ProductDB</w:t>
      </w:r>
    </w:p>
    <w:p>
      <w:r>
        <w:t>Collection: Product with fields: pid, name, category, price</w:t>
      </w:r>
    </w:p>
    <w:p>
      <w:r>
        <w:t>db.createCollection("Product")</w:t>
        <w:br/>
        <w:t>db.Product.insertMany([</w:t>
        <w:br/>
        <w:t xml:space="preserve">  { pid: 1, name: "Laptop", category: "Electronics", price: 60000 },</w:t>
        <w:br/>
        <w:t xml:space="preserve">  { pid: 2, name: "Chair", category: "Furniture", price: 3000 },</w:t>
        <w:br/>
        <w:t xml:space="preserve">  { pid: 3, name: "Phone", category: "Electronics", price: 25000 },</w:t>
        <w:br/>
        <w:t xml:space="preserve">  { pid: 4, name: "Pen", category: "Stationery", price: 20 },</w:t>
        <w:br/>
        <w:t xml:space="preserve">  { pid: 5, name: "Table", category: "Furniture", price: 4000 }</w:t>
        <w:br/>
        <w:t>])</w:t>
      </w:r>
    </w:p>
    <w:p>
      <w:r>
        <w:t>Show all products</w:t>
      </w:r>
    </w:p>
    <w:p>
      <w:r>
        <w:t>db.Product.find()</w:t>
      </w:r>
    </w:p>
    <w:p>
      <w:r>
        <w:t>Products in Electronics category</w:t>
      </w:r>
    </w:p>
    <w:p>
      <w:r>
        <w:t>db.Product.find({ category: "Electronics" })</w:t>
      </w:r>
    </w:p>
    <w:p>
      <w:r>
        <w:t>Products with price &gt; 5000</w:t>
      </w:r>
    </w:p>
    <w:p>
      <w:r>
        <w:t>db.Product.find({ price: { $gt: 5000 } })</w:t>
      </w:r>
    </w:p>
    <w:p>
      <w:pPr>
        <w:pStyle w:val="Heading1"/>
      </w:pPr>
      <w:r>
        <w:t>Slip 5</w:t>
      </w:r>
    </w:p>
    <w:p>
      <w:r>
        <w:t>Create database: MovieDB</w:t>
      </w:r>
    </w:p>
    <w:p>
      <w:r>
        <w:t>use MovieDB</w:t>
      </w:r>
    </w:p>
    <w:p>
      <w:r>
        <w:t>Collection: Movie with fields: mid, title, director, rating</w:t>
      </w:r>
    </w:p>
    <w:p>
      <w:r>
        <w:t>db.createCollection("Movie")</w:t>
        <w:br/>
        <w:t>db.Movie.insertMany([</w:t>
        <w:br/>
        <w:t xml:space="preserve">  { mid: 1, title: "Inception", director: "Nolan", rating: 9 },</w:t>
        <w:br/>
        <w:t xml:space="preserve">  { mid: 2, title: "Interstellar", director: "Nolan", rating: 8.5 },</w:t>
        <w:br/>
        <w:t xml:space="preserve">  { mid: 3, title: "Avengers", director: "Russo", rating: 8.2 },</w:t>
        <w:br/>
        <w:t xml:space="preserve">  { mid: 4, title: "Titanic", director: "Cameron", rating: 8.9 },</w:t>
        <w:br/>
        <w:t xml:space="preserve">  { mid: 5, title: "Avatar", director: "Cameron", rating: 8.3 }</w:t>
        <w:br/>
        <w:t>])</w:t>
      </w:r>
    </w:p>
    <w:p>
      <w:r>
        <w:t>Show all movies</w:t>
      </w:r>
    </w:p>
    <w:p>
      <w:r>
        <w:t>db.Movie.find()</w:t>
      </w:r>
    </w:p>
    <w:p>
      <w:r>
        <w:t>Movies by director 'Nolan'</w:t>
      </w:r>
    </w:p>
    <w:p>
      <w:r>
        <w:t>db.Movie.find({ director: "Nolan" })</w:t>
      </w:r>
    </w:p>
    <w:p>
      <w:r>
        <w:t>Movies with rating &gt; 8.5</w:t>
      </w:r>
    </w:p>
    <w:p>
      <w:r>
        <w:t>db.Movie.find({ rating: { $gt: 8.5 } })</w:t>
      </w:r>
    </w:p>
    <w:p>
      <w:pPr>
        <w:pStyle w:val="Heading1"/>
      </w:pPr>
      <w:r>
        <w:t>Slip 6</w:t>
      </w:r>
    </w:p>
    <w:p>
      <w:r>
        <w:t>Create database: MobileDB</w:t>
      </w:r>
    </w:p>
    <w:p>
      <w:r>
        <w:t>use MobileDB</w:t>
      </w:r>
    </w:p>
    <w:p>
      <w:r>
        <w:t>Collection: Mobile with fields: mid, brand, model, price</w:t>
      </w:r>
    </w:p>
    <w:p>
      <w:r>
        <w:t>db.createCollection("Mobile")</w:t>
        <w:br/>
        <w:t>db.Mobile.insertMany([</w:t>
        <w:br/>
        <w:t xml:space="preserve">  { mid: 1, brand: "Apple", model: "iPhone 13", price: 70000 },</w:t>
        <w:br/>
        <w:t xml:space="preserve">  { mid: 2, brand: "Samsung", model: "S21", price: 60000 },</w:t>
        <w:br/>
        <w:t xml:space="preserve">  { mid: 3, brand: "OnePlus", model: "9R", price: 45000 },</w:t>
        <w:br/>
        <w:t xml:space="preserve">  { mid: 4, brand: "Realme", model: "X7", price: 25000 },</w:t>
        <w:br/>
        <w:t xml:space="preserve">  { mid: 5, brand: "Redmi", model: "Note 10", price: 15000 }</w:t>
        <w:br/>
        <w:t>])</w:t>
      </w:r>
    </w:p>
    <w:p>
      <w:r>
        <w:t>Show all mobiles</w:t>
      </w:r>
    </w:p>
    <w:p>
      <w:r>
        <w:t>db.Mobile.find()</w:t>
      </w:r>
    </w:p>
    <w:p>
      <w:r>
        <w:t>Mobiles with price &gt; 30000</w:t>
      </w:r>
    </w:p>
    <w:p>
      <w:r>
        <w:t>db.Mobile.find({ price: { $gt: 30000 } })</w:t>
      </w:r>
    </w:p>
    <w:p>
      <w:r>
        <w:t>Brand = 'Apple'</w:t>
      </w:r>
    </w:p>
    <w:p>
      <w:r>
        <w:t>db.Mobile.find({ brand: "Apple" })</w:t>
      </w:r>
    </w:p>
    <w:p>
      <w:pPr>
        <w:pStyle w:val="Heading1"/>
      </w:pPr>
      <w:r>
        <w:t>Slip 7</w:t>
      </w:r>
    </w:p>
    <w:p>
      <w:r>
        <w:t>Create database: HotelDB</w:t>
      </w:r>
    </w:p>
    <w:p>
      <w:r>
        <w:t>use HotelDB</w:t>
      </w:r>
    </w:p>
    <w:p>
      <w:r>
        <w:t>Collection: Room with fields: rid, type, rent_per_day, available</w:t>
      </w:r>
    </w:p>
    <w:p>
      <w:r>
        <w:t>db.createCollection("Room")</w:t>
        <w:br/>
        <w:t>db.Room.insertMany([</w:t>
        <w:br/>
        <w:t xml:space="preserve">  { rid: 1, type: "Deluxe", rent_per_day: 5000, available: true },</w:t>
        <w:br/>
        <w:t xml:space="preserve">  { rid: 2, type: "Standard", rent_per_day: 3000, available: true },</w:t>
        <w:br/>
        <w:t xml:space="preserve">  { rid: 3, type: "Suite", rent_per_day: 7000, available: false },</w:t>
        <w:br/>
        <w:t xml:space="preserve">  { rid: 4, type: "Deluxe", rent_per_day: 5500, available: true },</w:t>
        <w:br/>
        <w:t xml:space="preserve">  { rid: 5, type: "Standard", rent_per_day: 3200, available: false }</w:t>
        <w:br/>
        <w:t>])</w:t>
      </w:r>
    </w:p>
    <w:p>
      <w:r>
        <w:t>Show all rooms</w:t>
      </w:r>
    </w:p>
    <w:p>
      <w:r>
        <w:t>db.Room.find()</w:t>
      </w:r>
    </w:p>
    <w:p>
      <w:r>
        <w:t>Available rooms</w:t>
      </w:r>
    </w:p>
    <w:p>
      <w:r>
        <w:t>db.Room.find({ available: true })</w:t>
      </w:r>
    </w:p>
    <w:p>
      <w:r>
        <w:t>Rent &gt; 4000</w:t>
      </w:r>
    </w:p>
    <w:p>
      <w:r>
        <w:t>db.Room.find({ rent_per_day: { $gt: 4000 } })</w:t>
      </w:r>
    </w:p>
    <w:p>
      <w:pPr>
        <w:pStyle w:val="Heading1"/>
      </w:pPr>
      <w:r>
        <w:t>Slip 8</w:t>
      </w:r>
    </w:p>
    <w:p>
      <w:r>
        <w:t>Create database: CollegeDB</w:t>
      </w:r>
    </w:p>
    <w:p>
      <w:r>
        <w:t>use CollegeDB</w:t>
      </w:r>
    </w:p>
    <w:p>
      <w:r>
        <w:t>Collection: Course with fields: cid, cname, duration, fees</w:t>
      </w:r>
    </w:p>
    <w:p>
      <w:r>
        <w:t>db.createCollection("Course")</w:t>
        <w:br/>
        <w:t>db.Course.insertMany([</w:t>
        <w:br/>
        <w:t xml:space="preserve">  { cid: 1, cname: "BSc", duration: 3, fees: 30000 },</w:t>
        <w:br/>
        <w:t xml:space="preserve">  { cid: 2, cname: "MSc", duration: 2, fees: 40000 },</w:t>
        <w:br/>
        <w:t xml:space="preserve">  { cid: 3, cname: "BCA", duration: 3, fees: 35000 },</w:t>
        <w:br/>
        <w:t xml:space="preserve">  { cid: 4, cname: "MCA", duration: 2, fees: 45000 },</w:t>
        <w:br/>
        <w:t xml:space="preserve">  { cid: 5, cname: "BA", duration: 3, fees: 25000 }</w:t>
        <w:br/>
        <w:t>])</w:t>
      </w:r>
    </w:p>
    <w:p>
      <w:r>
        <w:t>Show all courses</w:t>
      </w:r>
    </w:p>
    <w:p>
      <w:r>
        <w:t>db.Course.find()</w:t>
      </w:r>
    </w:p>
    <w:p>
      <w:r>
        <w:t>Courses with fees &gt; 30000</w:t>
      </w:r>
    </w:p>
    <w:p>
      <w:r>
        <w:t>db.Course.find({ fees: { $gt: 30000 } })</w:t>
      </w:r>
    </w:p>
    <w:p>
      <w:r>
        <w:t>MCA course</w:t>
      </w:r>
    </w:p>
    <w:p>
      <w:r>
        <w:t>db.Course.find({ cname: "MCA" })</w:t>
      </w:r>
    </w:p>
    <w:p>
      <w:pPr>
        <w:pStyle w:val="Heading1"/>
      </w:pPr>
      <w:r>
        <w:t>Slip 9</w:t>
      </w:r>
    </w:p>
    <w:p>
      <w:r>
        <w:t>Create database: ShoppingDB</w:t>
      </w:r>
    </w:p>
    <w:p>
      <w:r>
        <w:t>use ShoppingDB</w:t>
      </w:r>
    </w:p>
    <w:p>
      <w:r>
        <w:t>Collection: Customer with fields: cid, name, city, purchases</w:t>
      </w:r>
    </w:p>
    <w:p>
      <w:r>
        <w:t>db.createCollection("Customer")</w:t>
        <w:br/>
        <w:t>db.Customer.insertMany([</w:t>
        <w:br/>
        <w:t xml:space="preserve">  { cid: 1, name: "Ravi", city: "Pune", purchases: 12 },</w:t>
        <w:br/>
        <w:t xml:space="preserve">  { cid: 2, name: "Sneha", city: "Mumbai", purchases: 20 },</w:t>
        <w:br/>
        <w:t xml:space="preserve">  { cid: 3, name: "Amit", city: "Pune", purchases: 15 },</w:t>
        <w:br/>
        <w:t xml:space="preserve">  { cid: 4, name: "Meena", city: "Nashik", purchases: 8 },</w:t>
        <w:br/>
        <w:t xml:space="preserve">  { cid: 5, name: "John", city: "Mumbai", purchases: 18 }</w:t>
        <w:br/>
        <w:t>])</w:t>
      </w:r>
    </w:p>
    <w:p>
      <w:r>
        <w:t>Show all customers</w:t>
      </w:r>
    </w:p>
    <w:p>
      <w:r>
        <w:t>db.Customer.find()</w:t>
      </w:r>
    </w:p>
    <w:p>
      <w:r>
        <w:t>Customers from Pune</w:t>
      </w:r>
    </w:p>
    <w:p>
      <w:r>
        <w:t>db.Customer.find({ city: "Pune" })</w:t>
      </w:r>
    </w:p>
    <w:p>
      <w:r>
        <w:t>Purchases &gt; 10</w:t>
      </w:r>
    </w:p>
    <w:p>
      <w:r>
        <w:t>db.Customer.find({ purchases: { $gt: 10 } })</w:t>
      </w:r>
    </w:p>
    <w:p>
      <w:pPr>
        <w:pStyle w:val="Heading1"/>
      </w:pPr>
      <w:r>
        <w:t>Slip 10</w:t>
      </w:r>
    </w:p>
    <w:p>
      <w:r>
        <w:t>Create database: TransportDB</w:t>
      </w:r>
    </w:p>
    <w:p>
      <w:r>
        <w:t>use TransportDB</w:t>
      </w:r>
    </w:p>
    <w:p>
      <w:r>
        <w:t>Collection: Vehicle with fields: vid, type, company, mileage</w:t>
      </w:r>
    </w:p>
    <w:p>
      <w:r>
        <w:t>db.createCollection("Vehicle")</w:t>
        <w:br/>
        <w:t>db.Vehicle.insertMany([</w:t>
        <w:br/>
        <w:t xml:space="preserve">  { vid: 1, type: "Car", company: "Maruti", mileage: 20 },</w:t>
        <w:br/>
        <w:t xml:space="preserve">  { vid: 2, type: "Bike", company: "Honda", mileage: 55 },</w:t>
        <w:br/>
        <w:t xml:space="preserve">  { vid: 3, type: "Car", company: "Hyundai", mileage: 18 },</w:t>
        <w:br/>
        <w:t xml:space="preserve">  { vid: 4, type: "Truck", company: "Tata", mileage: 8 },</w:t>
        <w:br/>
        <w:t xml:space="preserve">  { vid: 5, type: "Bike", company: "TVS", mileage: 60 }</w:t>
        <w:br/>
        <w:t>])</w:t>
      </w:r>
    </w:p>
    <w:p>
      <w:r>
        <w:t>Show all vehicles</w:t>
      </w:r>
    </w:p>
    <w:p>
      <w:r>
        <w:t>db.Vehicle.find()</w:t>
      </w:r>
    </w:p>
    <w:p>
      <w:r>
        <w:t>Bikes only</w:t>
      </w:r>
    </w:p>
    <w:p>
      <w:r>
        <w:t>db.Vehicle.find({ type: "Bike" })</w:t>
      </w:r>
    </w:p>
    <w:p>
      <w:r>
        <w:t>Mileage &gt; 20</w:t>
      </w:r>
    </w:p>
    <w:p>
      <w:r>
        <w:t>db.Vehicle.find({ mileage: { $gt: 20 } })</w:t>
      </w:r>
    </w:p>
    <w:p>
      <w:pPr>
        <w:pStyle w:val="Heading1"/>
      </w:pPr>
      <w:r>
        <w:t>Slip 11</w:t>
      </w:r>
    </w:p>
    <w:p>
      <w:r>
        <w:t>Create database: BookStoreDB</w:t>
      </w:r>
    </w:p>
    <w:p>
      <w:r>
        <w:t>use BookStoreDB</w:t>
      </w:r>
    </w:p>
    <w:p>
      <w:r>
        <w:t>Collection: Book with fields: bid, title, author, price</w:t>
      </w:r>
    </w:p>
    <w:p>
      <w:r>
        <w:t>db.createCollection("Book")</w:t>
        <w:br/>
        <w:t>db.Book.insertMany([</w:t>
        <w:br/>
        <w:t xml:space="preserve">  { bid: 1, title: "Wings of Fire", author: "APJ Abdul Kalam", price: 250 },</w:t>
        <w:br/>
        <w:t xml:space="preserve">  { bid: 2, title: "The Alchemist", author: "Paulo Coelho", price: 300 },</w:t>
        <w:br/>
        <w:t xml:space="preserve">  { bid: 3, title: "Think and Grow Rich", author: "Napoleon Hill", price: 350 },</w:t>
        <w:br/>
        <w:t xml:space="preserve">  { bid: 4, title: "1984", author: "George Orwell", price: 200 },</w:t>
        <w:br/>
        <w:t xml:space="preserve">  { bid: 5, title: "Sapiens", author: "Yuval Noah Harari", price: 400 }</w:t>
        <w:br/>
        <w:t>])</w:t>
      </w:r>
    </w:p>
    <w:p>
      <w:r>
        <w:t>Show all books</w:t>
      </w:r>
    </w:p>
    <w:p>
      <w:r>
        <w:t>db.Book.find()</w:t>
      </w:r>
    </w:p>
    <w:p>
      <w:r>
        <w:t>Books by Paulo Coelho</w:t>
      </w:r>
    </w:p>
    <w:p>
      <w:r>
        <w:t>db.Book.find({ author: "Paulo Coelho" })</w:t>
      </w:r>
    </w:p>
    <w:p>
      <w:r>
        <w:t>Books priced above 300</w:t>
      </w:r>
    </w:p>
    <w:p>
      <w:r>
        <w:t>db.Book.find({ price: { $gt: 300 } })</w:t>
      </w:r>
    </w:p>
    <w:p>
      <w:pPr>
        <w:pStyle w:val="Heading1"/>
      </w:pPr>
      <w:r>
        <w:t>Slip 12</w:t>
      </w:r>
    </w:p>
    <w:p>
      <w:r>
        <w:t>Create database: SchoolDB</w:t>
      </w:r>
    </w:p>
    <w:p>
      <w:r>
        <w:t>use SchoolDB</w:t>
      </w:r>
    </w:p>
    <w:p>
      <w:r>
        <w:t>Collection: Teacher with fields: tid, name, subject, experience_years</w:t>
      </w:r>
    </w:p>
    <w:p>
      <w:r>
        <w:t>db.createCollection("Teacher")</w:t>
        <w:br/>
        <w:t>db.Teacher.insertMany([</w:t>
        <w:br/>
        <w:t xml:space="preserve">  { tid: 1, name: "Mrs. Desai", subject: "Math", experience_years: 10 },</w:t>
        <w:br/>
        <w:t xml:space="preserve">  { tid: 2, name: "Mr. Patil", subject: "English", experience_years: 8 },</w:t>
        <w:br/>
        <w:t xml:space="preserve">  { tid: 3, name: "Ms. Mehta", subject: "Science", experience_years: 6 },</w:t>
        <w:br/>
        <w:t xml:space="preserve">  { tid: 4, name: "Mr. Joshi", subject: "History", experience_years: 5 },</w:t>
        <w:br/>
        <w:t xml:space="preserve">  { tid: 5, name: "Ms. Rao", subject: "Geography", experience_years: 7 }</w:t>
        <w:br/>
        <w:t>])</w:t>
      </w:r>
    </w:p>
    <w:p>
      <w:r>
        <w:t>Show all teachers</w:t>
      </w:r>
    </w:p>
    <w:p>
      <w:r>
        <w:t>db.Teacher.find()</w:t>
      </w:r>
    </w:p>
    <w:p>
      <w:r>
        <w:t>Teachers with more than 7 years experience</w:t>
      </w:r>
    </w:p>
    <w:p>
      <w:r>
        <w:t>db.Teacher.find({ experience_years: { $gt: 7 } })</w:t>
      </w:r>
    </w:p>
    <w:p>
      <w:pPr>
        <w:pStyle w:val="Heading1"/>
      </w:pPr>
      <w:r>
        <w:t>Slip 13</w:t>
      </w:r>
    </w:p>
    <w:p>
      <w:r>
        <w:t>Create database: MusicDB</w:t>
      </w:r>
    </w:p>
    <w:p>
      <w:r>
        <w:t>use MusicDB</w:t>
      </w:r>
    </w:p>
    <w:p>
      <w:r>
        <w:t>Create collection: Song with fields: sid, title, singer, duration</w:t>
      </w:r>
    </w:p>
    <w:p>
      <w:r>
        <w:t>db.createCollection("Song")</w:t>
        <w:br/>
        <w:t>db.Song.insertMany([</w:t>
        <w:br/>
        <w:t xml:space="preserve">  { sid: 1, title: "Shape of You", singer: "Ed Sheeran", duration: 4.2 },</w:t>
        <w:br/>
        <w:t xml:space="preserve">  { sid: 2, title: "Blinding Lights", singer: "The Weeknd", duration: 3.5 },</w:t>
        <w:br/>
        <w:t xml:space="preserve">  { sid: 3, title: "Perfect", singer: "Ed Sheeran", duration: 4.4 },</w:t>
        <w:br/>
        <w:t xml:space="preserve">  { sid: 4, title: "Levitating", singer: "Dua Lipa", duration: 3.8 },</w:t>
        <w:br/>
        <w:t xml:space="preserve">  { sid: 5, title: "Senorita", singer: "Shawn Mendes", duration: 3.1 }</w:t>
        <w:br/>
        <w:t>])</w:t>
      </w:r>
    </w:p>
    <w:p>
      <w:r>
        <w:t>Show all songs</w:t>
      </w:r>
    </w:p>
    <w:p>
      <w:r>
        <w:t>db.Song.find()</w:t>
      </w:r>
    </w:p>
    <w:p>
      <w:r>
        <w:t>Songs sung by 'Ed Sheeran'</w:t>
      </w:r>
    </w:p>
    <w:p>
      <w:r>
        <w:t>db.Song.find({ singer: "Ed Sheeran" })</w:t>
      </w:r>
    </w:p>
    <w:p>
      <w:r>
        <w:t>Songs with duration &gt; 4 minutes</w:t>
      </w:r>
    </w:p>
    <w:p>
      <w:r>
        <w:t>db.Song.find({ duration: { $gt: 4 } })</w:t>
      </w:r>
    </w:p>
    <w:p>
      <w:pPr>
        <w:pStyle w:val="Heading1"/>
      </w:pPr>
      <w:r>
        <w:t>Slip 14</w:t>
      </w:r>
    </w:p>
    <w:p>
      <w:r>
        <w:t>Create database: BankDB</w:t>
      </w:r>
    </w:p>
    <w:p>
      <w:r>
        <w:t>use BankDB</w:t>
      </w:r>
    </w:p>
    <w:p>
      <w:r>
        <w:t>Create collection: Account with fields: acc_no, name, acc_type, balance</w:t>
      </w:r>
    </w:p>
    <w:p>
      <w:r>
        <w:t>db.createCollection("Account")</w:t>
        <w:br/>
        <w:t>db.Account.insertMany([</w:t>
        <w:br/>
        <w:t xml:space="preserve">  { acc_no: 101, name: "Ravi", acc_type: "Savings", balance: 5000 },</w:t>
        <w:br/>
        <w:t xml:space="preserve">  { acc_no: 102, name: "Sneha", acc_type: "Current", balance: 12000 },</w:t>
        <w:br/>
        <w:t xml:space="preserve">  { acc_no: 103, name: "Amit", acc_type: "Savings", balance: 7500 },</w:t>
        <w:br/>
        <w:t xml:space="preserve">  { acc_no: 104, name: "Pooja", acc_type: "Current", balance: 10000 },</w:t>
        <w:br/>
        <w:t xml:space="preserve">  { acc_no: 105, name: "Kiran", acc_type: "Savings", balance: 4500 }</w:t>
        <w:br/>
        <w:t>])</w:t>
      </w:r>
    </w:p>
    <w:p>
      <w:r>
        <w:t>Show all accounts</w:t>
      </w:r>
    </w:p>
    <w:p>
      <w:r>
        <w:t>db.Account.find()</w:t>
      </w:r>
    </w:p>
    <w:p>
      <w:r>
        <w:t>Show all Savings accounts</w:t>
      </w:r>
    </w:p>
    <w:p>
      <w:r>
        <w:t>db.Account.find({ acc_type: "Savings" })</w:t>
      </w:r>
    </w:p>
    <w:p>
      <w:r>
        <w:t>Show accounts with balance &gt; 5000</w:t>
      </w:r>
    </w:p>
    <w:p>
      <w:r>
        <w:t>db.Account.find({ balance: { $gt: 5000 } })</w:t>
      </w:r>
    </w:p>
    <w:p>
      <w:pPr>
        <w:pStyle w:val="Heading1"/>
      </w:pPr>
      <w:r>
        <w:t>Slip 15</w:t>
      </w:r>
    </w:p>
    <w:p>
      <w:r>
        <w:t>Create database: LibraryDB</w:t>
      </w:r>
    </w:p>
    <w:p>
      <w:r>
        <w:t>use LibraryDB</w:t>
      </w:r>
    </w:p>
    <w:p>
      <w:r>
        <w:t>Create collection: Member with fields: mid, name, membership_type, books_issued</w:t>
      </w:r>
    </w:p>
    <w:p>
      <w:r>
        <w:t>db.createCollection("Member")</w:t>
        <w:br/>
        <w:t>db.Member.insertMany([</w:t>
        <w:br/>
        <w:t xml:space="preserve">  { mid: 1, name: "Asha", membership_type: "Gold", books_issued: 5 },</w:t>
        <w:br/>
        <w:t xml:space="preserve">  { mid: 2, name: "Ravi", membership_type: "Silver", books_issued: 2 },</w:t>
        <w:br/>
        <w:t xml:space="preserve">  { mid: 3, name: "Sneha", membership_type: "Gold", books_issued: 4 },</w:t>
        <w:br/>
        <w:t xml:space="preserve">  { mid: 4, name: "Amit", membership_type: "Bronze", books_issued: 1 },</w:t>
        <w:br/>
        <w:t xml:space="preserve">  { mid: 5, name: "Kiran", membership_type: "Silver", books_issued: 3 }</w:t>
        <w:br/>
        <w:t>])</w:t>
      </w:r>
    </w:p>
    <w:p>
      <w:r>
        <w:t>Show all members</w:t>
      </w:r>
    </w:p>
    <w:p>
      <w:r>
        <w:t>db.Member.find()</w:t>
      </w:r>
    </w:p>
    <w:p>
      <w:r>
        <w:t>Show Gold members</w:t>
      </w:r>
    </w:p>
    <w:p>
      <w:r>
        <w:t>db.Member.find({ membership_type: "Gold" })</w:t>
      </w:r>
    </w:p>
    <w:p>
      <w:r>
        <w:t>Members who issued more than 2 books</w:t>
      </w:r>
    </w:p>
    <w:p>
      <w:r>
        <w:t>db.Member.find({ books_issued: { $gt: 2 } })</w:t>
      </w:r>
    </w:p>
    <w:p>
      <w:pPr>
        <w:pStyle w:val="Heading1"/>
      </w:pPr>
      <w:r>
        <w:t>Slip 16</w:t>
      </w:r>
    </w:p>
    <w:p>
      <w:r>
        <w:t>Create database: CourseDB</w:t>
      </w:r>
    </w:p>
    <w:p>
      <w:r>
        <w:t>use CourseDB</w:t>
      </w:r>
    </w:p>
    <w:p>
      <w:r>
        <w:t>Create collection: Course with fields: cid, cname, duration_months, fee</w:t>
      </w:r>
    </w:p>
    <w:p>
      <w:r>
        <w:t>db.createCollection("Course")</w:t>
        <w:br/>
        <w:t>db.Course.insertMany([</w:t>
        <w:br/>
        <w:t xml:space="preserve">  { cid: 1, cname: "Python", duration_months: 3, fee: 15000 },</w:t>
        <w:br/>
        <w:t xml:space="preserve">  { cid: 2, cname: "Java", duration_months: 4, fee: 20000 },</w:t>
        <w:br/>
        <w:t xml:space="preserve">  { cid: 3, cname: "Data Science", duration_months: 6, fee: 50000 },</w:t>
        <w:br/>
        <w:t xml:space="preserve">  { cid: 4, cname: "Web Dev", duration_months: 3, fee: 18000 },</w:t>
        <w:br/>
        <w:t xml:space="preserve">  { cid: 5, cname: "C++", duration_months: 2, fee: 12000 }</w:t>
        <w:br/>
        <w:t>])</w:t>
      </w:r>
    </w:p>
    <w:p>
      <w:r>
        <w:t>Display all courses</w:t>
      </w:r>
    </w:p>
    <w:p>
      <w:r>
        <w:t>db.Course.find()</w:t>
      </w:r>
    </w:p>
    <w:p>
      <w:r>
        <w:t>Courses with duration &gt;= 4 months</w:t>
      </w:r>
    </w:p>
    <w:p>
      <w:r>
        <w:t>db.Course.find({ duration_months: { $gte: 4 } })</w:t>
      </w:r>
    </w:p>
    <w:p>
      <w:r>
        <w:t>Courses with fee &gt; 15000</w:t>
      </w:r>
    </w:p>
    <w:p>
      <w:r>
        <w:t>db.Course.find({ fee: { $gt: 15000 } })</w:t>
      </w:r>
    </w:p>
    <w:p>
      <w:pPr>
        <w:pStyle w:val="Heading1"/>
      </w:pPr>
      <w:r>
        <w:t>Slip 17</w:t>
      </w:r>
    </w:p>
    <w:p>
      <w:r>
        <w:t>Create database: InsuranceDB</w:t>
      </w:r>
    </w:p>
    <w:p>
      <w:r>
        <w:t>use InsuranceDB</w:t>
      </w:r>
    </w:p>
    <w:p>
      <w:r>
        <w:t>Collection: Policy with fields: pid, policy_type, amount, years</w:t>
      </w:r>
    </w:p>
    <w:p>
      <w:r>
        <w:t>db.createCollection("Policy")</w:t>
        <w:br/>
        <w:t>db.Policy.insertMany([</w:t>
        <w:br/>
        <w:t xml:space="preserve">  { pid: 1, policy_type: "Life", amount: 500000, years: 10 },</w:t>
        <w:br/>
        <w:t xml:space="preserve">  { pid: 2, policy_type: "Health", amount: 200000, years: 5 },</w:t>
        <w:br/>
        <w:t xml:space="preserve">  { pid: 3, policy_type: "Vehicle", amount: 100000, years: 2 },</w:t>
        <w:br/>
        <w:t xml:space="preserve">  { pid: 4, policy_type: "Life", amount: 600000, years: 12 },</w:t>
        <w:br/>
        <w:t xml:space="preserve">  { pid: 5, policy_type: "Health", amount: 250000, years: 7 }</w:t>
        <w:br/>
        <w:t>])</w:t>
      </w:r>
    </w:p>
    <w:p>
      <w:r>
        <w:t>Show all policies</w:t>
      </w:r>
    </w:p>
    <w:p>
      <w:r>
        <w:t>db.Policy.find()</w:t>
      </w:r>
    </w:p>
    <w:p>
      <w:r>
        <w:t>Show Life policies</w:t>
      </w:r>
    </w:p>
    <w:p>
      <w:r>
        <w:t>db.Policy.find({ policy_type: "Life" })</w:t>
      </w:r>
    </w:p>
    <w:p>
      <w:r>
        <w:t>Policies with amount &gt; 200000</w:t>
      </w:r>
    </w:p>
    <w:p>
      <w:r>
        <w:t>db.Policy.find({ amount: { $gt: 200000 } })</w:t>
      </w:r>
    </w:p>
    <w:p>
      <w:pPr>
        <w:pStyle w:val="Heading1"/>
      </w:pPr>
      <w:r>
        <w:t>Slip 18</w:t>
      </w:r>
    </w:p>
    <w:p>
      <w:r>
        <w:t>Create database: GymDB</w:t>
      </w:r>
    </w:p>
    <w:p>
      <w:r>
        <w:t>use GymDB</w:t>
      </w:r>
    </w:p>
    <w:p>
      <w:r>
        <w:t>Collection: Member with fields: mid, name, plan, duration_months</w:t>
      </w:r>
    </w:p>
    <w:p>
      <w:r>
        <w:t>db.createCollection("Member")</w:t>
        <w:br/>
        <w:t>db.Member.insertMany([</w:t>
        <w:br/>
        <w:t xml:space="preserve">  { mid: 1, name: "Rahul", plan: "Gold", duration_months: 12 },</w:t>
        <w:br/>
        <w:t xml:space="preserve">  { mid: 2, name: "Sneha", plan: "Silver", duration_months: 6 },</w:t>
        <w:br/>
        <w:t xml:space="preserve">  { mid: 3, name: "Amit", plan: "Platinum", duration_months: 18 },</w:t>
        <w:br/>
        <w:t xml:space="preserve">  { mid: 4, name: "Meena", plan: "Silver", duration_months: 3 },</w:t>
        <w:br/>
        <w:t xml:space="preserve">  { mid: 5, name: "John", plan: "Gold", duration_months: 9 }</w:t>
        <w:br/>
        <w:t>])</w:t>
      </w:r>
    </w:p>
    <w:p>
      <w:r>
        <w:t>Show all members</w:t>
      </w:r>
    </w:p>
    <w:p>
      <w:r>
        <w:t>db.Member.find()</w:t>
      </w:r>
    </w:p>
    <w:p>
      <w:r>
        <w:t>Show members with Gold plan</w:t>
      </w:r>
    </w:p>
    <w:p>
      <w:r>
        <w:t>db.Member.find({ plan: "Gold" })</w:t>
      </w:r>
    </w:p>
    <w:p>
      <w:r>
        <w:t>Members with duration &gt; 6 months</w:t>
      </w:r>
    </w:p>
    <w:p>
      <w:r>
        <w:t>db.Member.find({ duration_months: { $gt: 6 } })</w:t>
      </w:r>
    </w:p>
    <w:p>
      <w:pPr>
        <w:pStyle w:val="Heading1"/>
      </w:pPr>
      <w:r>
        <w:t>Slip 19</w:t>
      </w:r>
    </w:p>
    <w:p>
      <w:r>
        <w:t>Create database: RentalDB</w:t>
      </w:r>
    </w:p>
    <w:p>
      <w:r>
        <w:t>use RentalDB</w:t>
      </w:r>
    </w:p>
    <w:p>
      <w:r>
        <w:t>Collection: Car with fields: cid, model, company, rent_per_day</w:t>
      </w:r>
    </w:p>
    <w:p>
      <w:r>
        <w:t>db.createCollection("Car")</w:t>
        <w:br/>
        <w:t>db.Car.insertMany([</w:t>
        <w:br/>
        <w:t xml:space="preserve">  { cid: 1, model: "Swift", company: "Maruti", rent_per_day: 1500 },</w:t>
        <w:br/>
        <w:t xml:space="preserve">  { cid: 2, model: "City", company: "Honda", rent_per_day: 2000 },</w:t>
        <w:br/>
        <w:t xml:space="preserve">  { cid: 3, model: "Altroz", company: "Tata", rent_per_day: 1700 },</w:t>
        <w:br/>
        <w:t xml:space="preserve">  { cid: 4, model: "Innova", company: "Toyota", rent_per_day: 2500 },</w:t>
        <w:br/>
        <w:t xml:space="preserve">  { cid: 5, model: "Tiago", company: "Tata", rent_per_day: 1600 }</w:t>
        <w:br/>
        <w:t>])</w:t>
      </w:r>
    </w:p>
    <w:p>
      <w:r>
        <w:t>Show all cars</w:t>
      </w:r>
    </w:p>
    <w:p>
      <w:r>
        <w:t>db.Car.find()</w:t>
      </w:r>
    </w:p>
    <w:p>
      <w:r>
        <w:t>Show Tata cars</w:t>
      </w:r>
    </w:p>
    <w:p>
      <w:r>
        <w:t>db.Car.find({ company: "Tata" })</w:t>
      </w:r>
    </w:p>
    <w:p>
      <w:r>
        <w:t>Cars with rent &gt; 1600</w:t>
      </w:r>
    </w:p>
    <w:p>
      <w:r>
        <w:t>db.Car.find({ rent_per_day: { $gt: 1600 } })</w:t>
      </w:r>
    </w:p>
    <w:p>
      <w:pPr>
        <w:pStyle w:val="Heading1"/>
      </w:pPr>
      <w:r>
        <w:t>Slip 20</w:t>
      </w:r>
    </w:p>
    <w:p>
      <w:r>
        <w:t>Create database: AttendanceDB</w:t>
      </w:r>
    </w:p>
    <w:p>
      <w:r>
        <w:t>use AttendanceDB</w:t>
      </w:r>
    </w:p>
    <w:p>
      <w:r>
        <w:t>Collection: Record with fields: roll_no, name, days_present, total_days</w:t>
      </w:r>
    </w:p>
    <w:p>
      <w:r>
        <w:t>db.createCollection("Record")</w:t>
        <w:br/>
        <w:t>db.Record.insertMany([</w:t>
        <w:br/>
        <w:t xml:space="preserve">  { roll_no: 1, name: "Amit", days_present: 45, total_days: 50 },</w:t>
        <w:br/>
        <w:t xml:space="preserve">  { roll_no: 2, name: "Sneha", days_present: 48, total_days: 50 },</w:t>
        <w:br/>
        <w:t xml:space="preserve">  { roll_no: 3, name: "Ravi", days_present: 40, total_days: 50 },</w:t>
        <w:br/>
        <w:t xml:space="preserve">  { roll_no: 4, name: "Pooja", days_present: 49, total_days: 50 },</w:t>
        <w:br/>
        <w:t xml:space="preserve">  { roll_no: 5, name: "Meera", days_present: 38, total_days: 50 }</w:t>
        <w:br/>
        <w:t>])</w:t>
      </w:r>
    </w:p>
    <w:p>
      <w:r>
        <w:t>Show all attendance records</w:t>
      </w:r>
    </w:p>
    <w:p>
      <w:r>
        <w:t>db.Record.find()</w:t>
      </w:r>
    </w:p>
    <w:p>
      <w:r>
        <w:t>Show students with attendance &gt;= 45</w:t>
      </w:r>
    </w:p>
    <w:p>
      <w:r>
        <w:t>db.Record.find({ days_present: { $gte: 45 } })</w:t>
      </w:r>
    </w:p>
    <w:p>
      <w:r>
        <w:t>Show students with attendance &lt; 45</w:t>
      </w:r>
    </w:p>
    <w:p>
      <w:r>
        <w:t>db.Record.find({ days_present: { $lt: 45 } })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